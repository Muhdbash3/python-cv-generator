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Muhammad |000000000 |muhdbash003@gmail.com</w:t>
      </w:r>
    </w:p>
    <w:p>
      <w:pPr>
        <w:pStyle w:val="Heading1"/>
      </w:pPr>
      <w:r>
        <w:t>About Me</w:t>
      </w:r>
    </w:p>
    <w:p>
      <w:r>
        <w:t>I love coding</w:t>
      </w:r>
    </w:p>
    <w:p>
      <w:pPr>
        <w:pStyle w:val="Heading1"/>
      </w:pPr>
      <w:r>
        <w:t>Work Experiences</w:t>
      </w:r>
    </w:p>
    <w:p>
      <w:r>
        <w:rPr>
          <w:b/>
        </w:rPr>
        <w:t xml:space="preserve">Goruba Tech </w:t>
      </w:r>
      <w:r>
        <w:rPr>
          <w:i/>
        </w:rPr>
        <w:t>2019-2020</w:t>
        <w:br/>
      </w:r>
      <w:r>
        <w:t>Python Developer</w:t>
      </w:r>
    </w:p>
    <w:p>
      <w:r>
        <w:rPr>
          <w:b/>
        </w:rPr>
        <w:t xml:space="preserve">Danwake Ltd </w:t>
      </w:r>
      <w:r>
        <w:rPr>
          <w:i/>
        </w:rPr>
        <w:t>2020-2022</w:t>
        <w:br/>
      </w:r>
      <w:r>
        <w:t>IT support</w:t>
      </w:r>
    </w:p>
    <w:p>
      <w:r>
        <w:rPr>
          <w:b/>
        </w:rPr>
        <w:t xml:space="preserve">Gareji </w:t>
      </w:r>
      <w:r>
        <w:rPr>
          <w:i/>
        </w:rPr>
        <w:t>2022-Present</w:t>
        <w:br/>
      </w:r>
      <w:r>
        <w:t>Django Dev</w:t>
      </w:r>
    </w:p>
    <w:p>
      <w:pPr>
        <w:pStyle w:val="Heading1"/>
      </w:pPr>
      <w:r>
        <w:t>Skill(s)</w:t>
      </w:r>
    </w:p>
    <w:p>
      <w:pPr>
        <w:pStyle w:val="ListBullet"/>
      </w:pPr>
      <w:r>
        <w:t>Python</w:t>
      </w:r>
    </w:p>
    <w:p>
      <w:pPr>
        <w:pStyle w:val="ListBullet"/>
      </w:pPr>
      <w:r>
        <w:t>HTML</w:t>
      </w:r>
    </w:p>
    <w:p>
      <w:pPr>
        <w:pStyle w:val="ListBullet"/>
      </w:pPr>
      <w:r>
        <w:t>CSS</w:t>
      </w:r>
    </w:p>
    <w:p>
      <w:pPr>
        <w:pStyle w:val="ListBullet"/>
      </w:pPr>
      <w:r>
        <w:t>Marketing</w:t>
      </w:r>
    </w:p>
    <w:p>
      <w:pPr>
        <w:pStyle w:val="ListBullet"/>
      </w:pPr>
      <w:r>
        <w:t>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